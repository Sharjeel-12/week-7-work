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D60" w:rsidRPr="00F37F48" w:rsidRDefault="00443CD0">
      <w:pPr>
        <w:pStyle w:val="Heading1"/>
        <w:rPr>
          <w:sz w:val="40"/>
        </w:rPr>
      </w:pPr>
      <w:r w:rsidRPr="00F37F48">
        <w:rPr>
          <w:sz w:val="40"/>
        </w:rPr>
        <w:t>Patient Visit Manager - Backend &amp; Frontend Report</w:t>
      </w:r>
    </w:p>
    <w:p w:rsidR="004D4D60" w:rsidRDefault="00443CD0">
      <w:pPr>
        <w:pStyle w:val="Heading2"/>
      </w:pPr>
      <w:r>
        <w:t>1. Backend Status</w:t>
      </w:r>
    </w:p>
    <w:p w:rsidR="004D4D60" w:rsidRDefault="00443CD0">
      <w:r>
        <w:t>The backend of the Patient Visit Manager project has been fully developed and tested. It is exposed through a .NET Core Web API and provides all the required functionalities including:</w:t>
      </w:r>
    </w:p>
    <w:p w:rsidR="004D4D60" w:rsidRDefault="00443CD0">
      <w:r>
        <w:t xml:space="preserve">- </w:t>
      </w:r>
      <w:r>
        <w:t>Patient CRUD operations</w:t>
      </w:r>
    </w:p>
    <w:p w:rsidR="004D4D60" w:rsidRDefault="00443CD0">
      <w:r>
        <w:t>- Doctor CRUD operations</w:t>
      </w:r>
    </w:p>
    <w:p w:rsidR="004D4D60" w:rsidRDefault="00443CD0">
      <w:r>
        <w:t>- Visit scheduling and querying</w:t>
      </w:r>
    </w:p>
    <w:p w:rsidR="004D4D60" w:rsidRDefault="00443CD0">
      <w:r>
        <w:t>- Fee schedule retrieval</w:t>
      </w:r>
    </w:p>
    <w:p w:rsidR="004D4D60" w:rsidRDefault="00443CD0">
      <w:r>
        <w:t>- Activity log retrieval</w:t>
      </w:r>
    </w:p>
    <w:p w:rsidR="004D4D60" w:rsidRDefault="00443CD0">
      <w:r>
        <w:t>- User authentication and authorization (JWT-based)</w:t>
      </w:r>
    </w:p>
    <w:p w:rsidR="004D4D60" w:rsidRDefault="00443CD0">
      <w:r>
        <w:t>The backend is fully functional and can be accessed via Swagger for testi</w:t>
      </w:r>
      <w:r>
        <w:t>ng and interaction. Swagger is hosted at:</w:t>
      </w:r>
    </w:p>
    <w:p w:rsidR="00F37F48" w:rsidRPr="00F37F48" w:rsidRDefault="00F37F48" w:rsidP="00F37F48">
      <w:pPr>
        <w:pStyle w:val="IntenseQuote"/>
        <w:rPr>
          <w:color w:val="FF0000"/>
        </w:rPr>
      </w:pPr>
      <w:r w:rsidRPr="00F37F48">
        <w:rPr>
          <w:color w:val="FF0000"/>
        </w:rPr>
        <w:t>http://localhost:</w:t>
      </w:r>
      <w:bookmarkStart w:id="0" w:name="_GoBack"/>
      <w:bookmarkEnd w:id="0"/>
      <w:r w:rsidR="00443CD0" w:rsidRPr="00443CD0">
        <w:rPr>
          <w:color w:val="FF0000"/>
        </w:rPr>
        <w:t>49428</w:t>
      </w:r>
      <w:r w:rsidRPr="00F37F48">
        <w:rPr>
          <w:color w:val="FF0000"/>
        </w:rPr>
        <w:t>/swagger/index.html</w:t>
      </w:r>
    </w:p>
    <w:p w:rsidR="004D4D60" w:rsidRDefault="00443CD0">
      <w:pPr>
        <w:pStyle w:val="Heading2"/>
      </w:pPr>
      <w:r>
        <w:t>2</w:t>
      </w:r>
      <w:r>
        <w:t>. Authorization &amp; Authentication</w:t>
      </w:r>
    </w:p>
    <w:p w:rsidR="004D4D60" w:rsidRDefault="00443CD0">
      <w:r>
        <w:t>A</w:t>
      </w:r>
      <w:r>
        <w:t>uthorization and Authentication mechanisms have been successfully implemented in the backend. Users are required to login with valid crede</w:t>
      </w:r>
      <w:r>
        <w:t>ntials to access protected endpoints. JWT (JSON Web Tokens) are issued upon successful login, containing role-based claims. Roles include Admin, Doctor, and Receptionist, with access restrictions enforced accordingly.</w:t>
      </w:r>
    </w:p>
    <w:p w:rsidR="004D4D60" w:rsidRDefault="00443CD0">
      <w:pPr>
        <w:pStyle w:val="Heading2"/>
      </w:pPr>
      <w:r>
        <w:t>3. Frontend Status</w:t>
      </w:r>
    </w:p>
    <w:p w:rsidR="004D4D60" w:rsidRDefault="00443CD0">
      <w:r>
        <w:t>A simple HTML, CSS,</w:t>
      </w:r>
      <w:r>
        <w:t xml:space="preserve"> and JavaScript frontend has been prepared under the 'wwwroot' directory. The frontend connects to the backend API for performing CRUD operations and displaying data.</w:t>
      </w:r>
    </w:p>
    <w:p w:rsidR="004D4D60" w:rsidRDefault="00443CD0">
      <w:pPr>
        <w:pStyle w:val="Heading2"/>
      </w:pPr>
      <w:r>
        <w:t>4. Current Issues in Frontend</w:t>
      </w:r>
    </w:p>
    <w:p w:rsidR="004D4D60" w:rsidRDefault="00443CD0">
      <w:r>
        <w:t>While the backend is working seamlessly, the frontend has s</w:t>
      </w:r>
      <w:r>
        <w:t>ome limitations and unresolved issues:</w:t>
      </w:r>
    </w:p>
    <w:p w:rsidR="004D4D60" w:rsidRPr="008B43E9" w:rsidRDefault="00443CD0">
      <w:pPr>
        <w:rPr>
          <w:color w:val="FF0000"/>
        </w:rPr>
      </w:pPr>
      <w:r w:rsidRPr="008B43E9">
        <w:rPr>
          <w:color w:val="FF0000"/>
        </w:rPr>
        <w:t>- Due to time constraints, the Sign-Up (User Registration) page could not be developed.</w:t>
      </w:r>
    </w:p>
    <w:p w:rsidR="004D4D60" w:rsidRPr="008B43E9" w:rsidRDefault="00443CD0">
      <w:pPr>
        <w:rPr>
          <w:color w:val="00B050"/>
        </w:rPr>
      </w:pPr>
      <w:r w:rsidRPr="008B43E9">
        <w:rPr>
          <w:color w:val="FF0000"/>
        </w:rPr>
        <w:lastRenderedPageBreak/>
        <w:t>- Add functionality for Patients, Doctors, and Visits could not be fully achieved or tested properly</w:t>
      </w:r>
      <w:r w:rsidR="008B43E9">
        <w:rPr>
          <w:color w:val="FF0000"/>
        </w:rPr>
        <w:t xml:space="preserve"> in front end </w:t>
      </w:r>
      <w:r w:rsidR="008B43E9" w:rsidRPr="008B43E9">
        <w:rPr>
          <w:color w:val="00B050"/>
        </w:rPr>
        <w:t>but in backend all the controllers work fine and have been tested properly</w:t>
      </w:r>
      <w:r w:rsidRPr="008B43E9">
        <w:rPr>
          <w:color w:val="00B050"/>
        </w:rPr>
        <w:t>.</w:t>
      </w:r>
    </w:p>
    <w:p w:rsidR="004D4D60" w:rsidRDefault="00443CD0">
      <w:r>
        <w:t xml:space="preserve">- Some requests from the </w:t>
      </w:r>
      <w:r w:rsidRPr="008B43E9">
        <w:rPr>
          <w:color w:val="FF0000"/>
        </w:rPr>
        <w:t>fr</w:t>
      </w:r>
      <w:r w:rsidRPr="008B43E9">
        <w:rPr>
          <w:color w:val="FF0000"/>
        </w:rPr>
        <w:t>ontend</w:t>
      </w:r>
      <w:r>
        <w:t xml:space="preserve"> may not integrate correctly with the backend without adjustments.</w:t>
      </w:r>
    </w:p>
    <w:p w:rsidR="004D4D60" w:rsidRDefault="00443CD0">
      <w:pPr>
        <w:pStyle w:val="Heading2"/>
      </w:pPr>
      <w:r>
        <w:t>5. Conclusion</w:t>
      </w:r>
    </w:p>
    <w:p w:rsidR="004D4D60" w:rsidRDefault="00443CD0">
      <w:r>
        <w:t>The backend API is fully functional, robust, and well-documented through Swagger. Authentication and Authorization systems are working as intended. The frontend demonstr</w:t>
      </w:r>
      <w:r>
        <w:t>ates connectivity with the backend but requires further refinement, especially in implementing the user registration (Sign-Up) functionality and ensuring proper handling of Add operations.</w:t>
      </w:r>
    </w:p>
    <w:p w:rsidR="008B43E9" w:rsidRDefault="008B43E9"/>
    <w:p w:rsidR="008B43E9" w:rsidRPr="008B43E9" w:rsidRDefault="008B43E9" w:rsidP="008B43E9">
      <w:pPr>
        <w:pStyle w:val="Heading1"/>
        <w:rPr>
          <w:sz w:val="44"/>
        </w:rPr>
      </w:pPr>
      <w:r w:rsidRPr="008B43E9">
        <w:rPr>
          <w:sz w:val="44"/>
        </w:rPr>
        <w:t>IMPORTANT</w:t>
      </w:r>
      <w:r w:rsidR="00EE1E59">
        <w:rPr>
          <w:sz w:val="44"/>
        </w:rPr>
        <w:t xml:space="preserve"> NOTE</w:t>
      </w:r>
      <w:r w:rsidRPr="008B43E9">
        <w:rPr>
          <w:sz w:val="44"/>
        </w:rPr>
        <w:t>: -</w:t>
      </w:r>
    </w:p>
    <w:p w:rsidR="008B43E9" w:rsidRPr="008B43E9" w:rsidRDefault="008B43E9">
      <w:pPr>
        <w:rPr>
          <w:b/>
          <w:color w:val="215868" w:themeColor="accent5" w:themeShade="80"/>
        </w:rPr>
      </w:pPr>
      <w:r w:rsidRPr="008B43E9">
        <w:rPr>
          <w:b/>
          <w:color w:val="215868" w:themeColor="accent5" w:themeShade="80"/>
        </w:rPr>
        <w:t>To sign</w:t>
      </w:r>
      <w:r>
        <w:rPr>
          <w:b/>
          <w:color w:val="215868" w:themeColor="accent5" w:themeShade="80"/>
        </w:rPr>
        <w:t xml:space="preserve"> </w:t>
      </w:r>
      <w:r w:rsidRPr="008B43E9">
        <w:rPr>
          <w:b/>
          <w:color w:val="215868" w:themeColor="accent5" w:themeShade="80"/>
        </w:rPr>
        <w:t>up a user, it has to be done via backend controllers as the sign up page is not there in front end.</w:t>
      </w:r>
    </w:p>
    <w:p w:rsidR="008B43E9" w:rsidRPr="008B43E9" w:rsidRDefault="008B43E9">
      <w:pPr>
        <w:rPr>
          <w:b/>
          <w:color w:val="215868" w:themeColor="accent5" w:themeShade="80"/>
        </w:rPr>
      </w:pPr>
      <w:r w:rsidRPr="008B43E9">
        <w:rPr>
          <w:b/>
          <w:color w:val="215868" w:themeColor="accent5" w:themeShade="80"/>
        </w:rPr>
        <w:t xml:space="preserve">For simple testing you can login as </w:t>
      </w:r>
    </w:p>
    <w:p w:rsidR="008B43E9" w:rsidRPr="008B43E9" w:rsidRDefault="008B43E9">
      <w:pPr>
        <w:rPr>
          <w:b/>
          <w:color w:val="215868" w:themeColor="accent5" w:themeShade="80"/>
        </w:rPr>
      </w:pPr>
      <w:r w:rsidRPr="008B43E9">
        <w:rPr>
          <w:b/>
          <w:color w:val="215868" w:themeColor="accent5" w:themeShade="80"/>
        </w:rPr>
        <w:t xml:space="preserve">Username: </w:t>
      </w:r>
      <w:hyperlink r:id="rId6" w:history="1">
        <w:r w:rsidRPr="008B43E9">
          <w:rPr>
            <w:rStyle w:val="Hyperlink"/>
            <w:b/>
            <w:color w:val="215868" w:themeColor="accent5" w:themeShade="80"/>
          </w:rPr>
          <w:t>admin@example.com</w:t>
        </w:r>
      </w:hyperlink>
    </w:p>
    <w:p w:rsidR="008B43E9" w:rsidRPr="008B43E9" w:rsidRDefault="008B43E9">
      <w:pPr>
        <w:rPr>
          <w:b/>
          <w:color w:val="215868" w:themeColor="accent5" w:themeShade="80"/>
        </w:rPr>
      </w:pPr>
      <w:r w:rsidRPr="008B43E9">
        <w:rPr>
          <w:b/>
          <w:color w:val="215868" w:themeColor="accent5" w:themeShade="80"/>
        </w:rPr>
        <w:t>Password: admin123</w:t>
      </w:r>
    </w:p>
    <w:p w:rsidR="008B43E9" w:rsidRDefault="008B43E9">
      <w:pPr>
        <w:rPr>
          <w:b/>
          <w:color w:val="215868" w:themeColor="accent5" w:themeShade="80"/>
        </w:rPr>
      </w:pPr>
      <w:r w:rsidRPr="008B43E9">
        <w:rPr>
          <w:b/>
          <w:color w:val="215868" w:themeColor="accent5" w:themeShade="80"/>
        </w:rPr>
        <w:t>As these details are stored in the DB with Hash and Salt passwords</w:t>
      </w:r>
    </w:p>
    <w:p w:rsidR="00EE1E59" w:rsidRDefault="00EE1E59">
      <w:pPr>
        <w:rPr>
          <w:b/>
          <w:color w:val="215868" w:themeColor="accent5" w:themeShade="80"/>
        </w:rPr>
      </w:pPr>
    </w:p>
    <w:p w:rsidR="00EE1E59" w:rsidRPr="008B43E9" w:rsidRDefault="00EE1E59">
      <w:pPr>
        <w:rPr>
          <w:b/>
          <w:color w:val="215868" w:themeColor="accent5" w:themeShade="80"/>
        </w:rPr>
      </w:pPr>
      <w:r>
        <w:rPr>
          <w:b/>
          <w:color w:val="215868" w:themeColor="accent5" w:themeShade="80"/>
        </w:rPr>
        <w:t xml:space="preserve">After Updating the data in the front end, reload the website to see the updated changes. If any error pops </w:t>
      </w:r>
      <w:proofErr w:type="gramStart"/>
      <w:r>
        <w:rPr>
          <w:b/>
          <w:color w:val="215868" w:themeColor="accent5" w:themeShade="80"/>
        </w:rPr>
        <w:t>up</w:t>
      </w:r>
      <w:proofErr w:type="gramEnd"/>
      <w:r>
        <w:rPr>
          <w:b/>
          <w:color w:val="215868" w:themeColor="accent5" w:themeShade="80"/>
        </w:rPr>
        <w:t xml:space="preserve"> please ignore it.</w:t>
      </w:r>
    </w:p>
    <w:sectPr w:rsidR="00EE1E59" w:rsidRPr="008B43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E36DC"/>
    <w:rsid w:val="0029639D"/>
    <w:rsid w:val="00326F90"/>
    <w:rsid w:val="00443CD0"/>
    <w:rsid w:val="004D4D60"/>
    <w:rsid w:val="008B43E9"/>
    <w:rsid w:val="00A75D99"/>
    <w:rsid w:val="00AA1D8D"/>
    <w:rsid w:val="00B47730"/>
    <w:rsid w:val="00CB0664"/>
    <w:rsid w:val="00EB3BE7"/>
    <w:rsid w:val="00EE1E59"/>
    <w:rsid w:val="00F37F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369203"/>
  <w14:defaultImageDpi w14:val="300"/>
  <w15:docId w15:val="{C038A8B5-DE6C-4C2D-923E-BF918CF0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B43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min@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FFED04-7988-44AF-83DF-95A331F57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wel</cp:lastModifiedBy>
  <cp:revision>3</cp:revision>
  <dcterms:created xsi:type="dcterms:W3CDTF">2025-08-17T18:59:00Z</dcterms:created>
  <dcterms:modified xsi:type="dcterms:W3CDTF">2025-08-17T19:04:00Z</dcterms:modified>
  <cp:category/>
</cp:coreProperties>
</file>